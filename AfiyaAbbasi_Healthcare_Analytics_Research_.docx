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Healthcare Analytics Research Report</w:t>
      </w:r>
    </w:p>
    <w:p>
      <w:pPr>
        <w:pStyle w:val="Heading1"/>
      </w:pPr>
      <w:r>
        <w:t>Introduction</w:t>
      </w:r>
    </w:p>
    <w:p>
      <w:r>
        <w:t>Healthcare analytics is a transformative field that leverages data-driven methodologies to improve decision-making, enhance patient care, and streamline operational efficiency across the healthcare ecosystem. With the increasing availability of large datasets in healthcare, including electronic health records (EHRs), insurance claims, and patient-generated data, analytics provides valuable insights to medical professionals, hospital administrators, policymakers, and researchers. This research highlights the fundamental aspects of healthcare analytics and the initial steps taken in preparing a dataset for exploratory analysis.</w:t>
      </w:r>
    </w:p>
    <w:p>
      <w:pPr>
        <w:pStyle w:val="Heading1"/>
      </w:pPr>
      <w:r>
        <w:t>Definition and Scope</w:t>
      </w:r>
    </w:p>
    <w:p>
      <w:r>
        <w:t>Healthcare analytics refers to the systematic use of data, statistical analysis, and predictive modeling to extract meaningful insights from healthcare-related information. These insights are applied to improve patient outcomes, reduce costs, identify trends, and optimize treatment plans.</w:t>
      </w:r>
    </w:p>
    <w:p>
      <w:r>
        <w:t>Analytics can be applied to:</w:t>
      </w:r>
    </w:p>
    <w:p>
      <w:r>
        <w:t>- Patient diagnosis and treatment planning</w:t>
      </w:r>
    </w:p>
    <w:p>
      <w:r>
        <w:t>- Hospital resource management</w:t>
      </w:r>
    </w:p>
    <w:p>
      <w:r>
        <w:t>- Population health monitoring</w:t>
      </w:r>
    </w:p>
    <w:p>
      <w:r>
        <w:t>- Risk assessment and prevention strategies</w:t>
      </w:r>
    </w:p>
    <w:p>
      <w:r>
        <w:t>- Fraud detection and billing optimization</w:t>
      </w:r>
    </w:p>
    <w:p>
      <w:pPr>
        <w:pStyle w:val="Heading1"/>
      </w:pPr>
      <w:r>
        <w:t>Types of Healthcare Analytics</w:t>
      </w:r>
    </w:p>
    <w:p>
      <w:r>
        <w:t>1. Descriptive Analytics</w:t>
      </w:r>
    </w:p>
    <w:p>
      <w:r>
        <w:t>Focuses on historical data to understand what has happened in the past. It helps stakeholders identify patterns, trends, and anomalies in patient care and hospital operations.</w:t>
      </w:r>
    </w:p>
    <w:p>
      <w:r>
        <w:t>2. Diagnostic Analytics</w:t>
      </w:r>
    </w:p>
    <w:p>
      <w:r>
        <w:t>Examines historical data to determine the root causes of outcomes. For example, it can identify reasons for patient readmissions or analyze delays in treatment protocols.</w:t>
      </w:r>
    </w:p>
    <w:p>
      <w:r>
        <w:t>3. Predictive Analytics</w:t>
      </w:r>
    </w:p>
    <w:p>
      <w:r>
        <w:t>Uses statistical models and machine learning algorithms to forecast future events, such as disease outbreaks, patient deterioration risks, or hospital resource needs.</w:t>
      </w:r>
    </w:p>
    <w:p>
      <w:r>
        <w:t>4. Prescriptive Analytics</w:t>
      </w:r>
    </w:p>
    <w:p>
      <w:r>
        <w:t>Recommends optimal actions using simulation and optimization models. It helps healthcare professionals decide the best course of treatment or improve hospital workflows.</w:t>
      </w:r>
    </w:p>
    <w:p>
      <w:pPr>
        <w:pStyle w:val="Heading1"/>
      </w:pPr>
      <w:r>
        <w:t>Significance in Modern Healthcare</w:t>
      </w:r>
    </w:p>
    <w:p>
      <w:r>
        <w:t>Healthcare analytics plays a pivotal role in:</w:t>
      </w:r>
    </w:p>
    <w:p>
      <w:r>
        <w:t>- Enhancing the quality of patient care through personalized treatment and early intervention.</w:t>
      </w:r>
    </w:p>
    <w:p>
      <w:r>
        <w:t>- Reducing operational costs by optimizing staffing, inventory, and scheduling.</w:t>
      </w:r>
    </w:p>
    <w:p>
      <w:r>
        <w:t>- Ensuring regulatory compliance and improving patient safety.</w:t>
      </w:r>
    </w:p>
    <w:p>
      <w:r>
        <w:t>- Facilitating population health management by identifying at-risk groups and monitoring chronic diseases.</w:t>
      </w:r>
    </w:p>
    <w:p>
      <w:pPr>
        <w:pStyle w:val="Heading1"/>
      </w:pPr>
      <w:r>
        <w:t>Data Preparation and Cleaning Process</w:t>
      </w:r>
    </w:p>
    <w:p>
      <w:r>
        <w:t>To utilize healthcare analytics effectively, clean and reliable data is essential. In this project, the following steps were taken:</w:t>
      </w:r>
    </w:p>
    <w:p>
      <w:r>
        <w:t>1. Import and Initial Review</w:t>
      </w:r>
    </w:p>
    <w:p>
      <w:r>
        <w:t>- Loaded the cardiovascular disease dataset using Python and Pandas.</w:t>
      </w:r>
    </w:p>
    <w:p>
      <w:r>
        <w:t>- Explored the dataset using .head(), .info(), .describe(), and value_counts() to understand data volume and structure.</w:t>
      </w:r>
    </w:p>
    <w:p>
      <w:r>
        <w:t>2. Data Cleaning and Formatting</w:t>
      </w:r>
    </w:p>
    <w:p>
      <w:r>
        <w:t>- Converted age from days to years for better interpretability.</w:t>
      </w:r>
    </w:p>
    <w:p>
      <w:r>
        <w:t>- Calculated BMI using height and weight.</w:t>
      </w:r>
    </w:p>
    <w:p>
      <w:r>
        <w:t>- Dropped redundant or irrelevant columns (e.g., original age in days).</w:t>
      </w:r>
    </w:p>
    <w:p>
      <w:r>
        <w:t>- Verified and converted categorical variables to appropriate data types (e.g., gender, cholesterol).</w:t>
      </w:r>
    </w:p>
    <w:p>
      <w:r>
        <w:t>3. Data Validation</w:t>
      </w:r>
    </w:p>
    <w:p>
      <w:r>
        <w:t>- Checked for missing values using .isnull().sum() and confirmed data completeness.</w:t>
      </w:r>
    </w:p>
    <w:p>
      <w:r>
        <w:t>- Conducted correlation analysis to validate data integrity and identify variable relationships.</w:t>
      </w:r>
    </w:p>
    <w:p>
      <w:pPr>
        <w:pStyle w:val="Heading1"/>
      </w:pPr>
      <w:r>
        <w:t>Conclusion</w:t>
      </w:r>
    </w:p>
    <w:p>
      <w:r>
        <w:t>Healthcare analytics is an integral part of modern medicine. By analyzing large volumes of health-related data, it enables better clinical outcomes, improved patient safety, and efficient healthcare delivery. This project has laid a strong foundation by ensuring the dataset is clean and analysis-ready, allowing further exploration of factors influencing cardiovascular disease. As healthcare continues to evolve, data analytics will remain at the core of innovation and quality improvement in patient care.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